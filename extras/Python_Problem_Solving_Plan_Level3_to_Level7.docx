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Problem Solving Plan: Level 3 → Level 6-7 (4 Weeks)</w:t>
      </w:r>
    </w:p>
    <w:p>
      <w:r>
        <w:t>This is a 4-week structured plan designed to help you go from Level 3 to Level 6–7 in Python problem-solving. You’ll spend 30 minutes daily learning core Python concepts, mastering algorithmic patterns, and solving LeetCode problems. This plan focuses on depth, not breadth.</w:t>
      </w:r>
    </w:p>
    <w:p>
      <w:pPr>
        <w:pStyle w:val="Heading2"/>
      </w:pPr>
      <w:r>
        <w:t>Week 1: Python Core &amp; Arrays</w:t>
      </w:r>
    </w:p>
    <w:p>
      <w:r>
        <w:t>🎯 Goals:</w:t>
      </w:r>
    </w:p>
    <w:p>
      <w:pPr>
        <w:pStyle w:val="ListBullet"/>
      </w:pPr>
      <w:r>
        <w:t>• Strengthen Python fundamentals: lists, dicts, sets, functions, comprehensions.</w:t>
      </w:r>
    </w:p>
    <w:p>
      <w:pPr>
        <w:pStyle w:val="ListBullet"/>
      </w:pPr>
      <w:r>
        <w:t>• Get comfortable solving basic array/string problems.</w:t>
      </w:r>
    </w:p>
    <w:p>
      <w:r>
        <w:t>🗓️ Daily Focus:</w:t>
      </w:r>
    </w:p>
    <w:p>
      <w:r>
        <w:t>- Mon: Lists, slicing, loops — [Exercism.io Python Track](https://exercism.io)</w:t>
      </w:r>
    </w:p>
    <w:p>
      <w:r>
        <w:t>- Tue: Dict &amp; Set usage — practice frequency counts</w:t>
      </w:r>
    </w:p>
    <w:p>
      <w:r>
        <w:t>- Wed: Functions, *args/**kwargs, list comprehensions</w:t>
      </w:r>
    </w:p>
    <w:p>
      <w:r>
        <w:t>- Thu: LeetCode Easy: Two Sum, Contains Duplicate</w:t>
      </w:r>
    </w:p>
    <w:p>
      <w:r>
        <w:t>- Fri: LeetCode Easy: Maximum Subarray, Valid Anagram</w:t>
      </w:r>
    </w:p>
    <w:p>
      <w:r>
        <w:t>- Sat: String manipulation: reverse, join, format</w:t>
      </w:r>
    </w:p>
    <w:p>
      <w:r>
        <w:t>- Sun: Review + Write notes + solve 1-2 old problems again</w:t>
      </w:r>
    </w:p>
    <w:p>
      <w:pPr>
        <w:pStyle w:val="Heading2"/>
      </w:pPr>
      <w:r>
        <w:t>Week 2: Patterns — Two Pointers &amp; Sliding Window</w:t>
      </w:r>
    </w:p>
    <w:p>
      <w:r>
        <w:t>🎯 Goals:</w:t>
      </w:r>
    </w:p>
    <w:p>
      <w:pPr>
        <w:pStyle w:val="ListBullet"/>
      </w:pPr>
      <w:r>
        <w:t>• Learn Two Pointer and Sliding Window techniques.</w:t>
      </w:r>
    </w:p>
    <w:p>
      <w:pPr>
        <w:pStyle w:val="ListBullet"/>
      </w:pPr>
      <w:r>
        <w:t>• Improve understanding of hash maps and frequency-based solutions.</w:t>
      </w:r>
    </w:p>
    <w:p>
      <w:r>
        <w:t>🗓️ Daily Focus:</w:t>
      </w:r>
    </w:p>
    <w:p>
      <w:r>
        <w:t>- Mon: Learn Two Pointer concept — [NeetCode Two Pointers](https://neetcode.io)</w:t>
      </w:r>
    </w:p>
    <w:p>
      <w:r>
        <w:t>- Tue: LeetCode: Valid Palindrome, Merge Sorted Array</w:t>
      </w:r>
    </w:p>
    <w:p>
      <w:r>
        <w:t>- Wed: Learn Sliding Window — fixed and variable length</w:t>
      </w:r>
    </w:p>
    <w:p>
      <w:r>
        <w:t>- Thu: LeetCode: Longest Substring Without Repeating Characters</w:t>
      </w:r>
    </w:p>
    <w:p>
      <w:r>
        <w:t>- Fri: LeetCode: Minimum Size Subarray Sum</w:t>
      </w:r>
    </w:p>
    <w:p>
      <w:r>
        <w:t>- Sat: Practice with edge cases &amp; debugging</w:t>
      </w:r>
    </w:p>
    <w:p>
      <w:r>
        <w:t>- Sun: Review + Summarize patterns + revisit mistakes</w:t>
      </w:r>
    </w:p>
    <w:p>
      <w:pPr>
        <w:pStyle w:val="Heading2"/>
      </w:pPr>
      <w:r>
        <w:t>Week 3: Data Structures &amp; Recursion</w:t>
      </w:r>
    </w:p>
    <w:p>
      <w:r>
        <w:t>🎯 Goals:</w:t>
      </w:r>
    </w:p>
    <w:p>
      <w:pPr>
        <w:pStyle w:val="ListBullet"/>
      </w:pPr>
      <w:r>
        <w:t>• Understand stacks, queues, heaps, and recursion basics.</w:t>
      </w:r>
    </w:p>
    <w:p>
      <w:pPr>
        <w:pStyle w:val="ListBullet"/>
      </w:pPr>
      <w:r>
        <w:t>• Learn when and how to use them in problem-solving.</w:t>
      </w:r>
    </w:p>
    <w:p>
      <w:r>
        <w:t>🗓️ Daily Focus:</w:t>
      </w:r>
    </w:p>
    <w:p>
      <w:r>
        <w:t>- Mon: Stack and Queue — implement using list and deque</w:t>
      </w:r>
    </w:p>
    <w:p>
      <w:r>
        <w:t>- Tue: LeetCode: Valid Parentheses, Implement Queue using Stacks</w:t>
      </w:r>
    </w:p>
    <w:p>
      <w:r>
        <w:t>- Wed: Min Heap with heapq — solve Top K Frequent Elements</w:t>
      </w:r>
    </w:p>
    <w:p>
      <w:r>
        <w:t>- Thu: Recursion 101 — Fibonacci, factorial, basic tree recursion</w:t>
      </w:r>
    </w:p>
    <w:p>
      <w:r>
        <w:t>- Fri: LeetCode: Invert Binary Tree, Maximum Depth of Tree</w:t>
      </w:r>
    </w:p>
    <w:p>
      <w:r>
        <w:t>- Sat: Mix practice + implement all structures from scratch</w:t>
      </w:r>
    </w:p>
    <w:p>
      <w:r>
        <w:t>- Sun: Review + Write down templates for recursion and stack use</w:t>
      </w:r>
    </w:p>
    <w:p>
      <w:pPr>
        <w:pStyle w:val="Heading2"/>
      </w:pPr>
      <w:r>
        <w:t>Week 4: Prefix Sum, Hashing, and Light Dynamic Programming</w:t>
      </w:r>
    </w:p>
    <w:p>
      <w:r>
        <w:t>🎯 Goals:</w:t>
      </w:r>
    </w:p>
    <w:p>
      <w:pPr>
        <w:pStyle w:val="ListBullet"/>
      </w:pPr>
      <w:r>
        <w:t>• Practice prefix sums and hash maps in-depth.</w:t>
      </w:r>
    </w:p>
    <w:p>
      <w:pPr>
        <w:pStyle w:val="ListBullet"/>
      </w:pPr>
      <w:r>
        <w:t>• Get an intro to dynamic programming (1D).</w:t>
      </w:r>
    </w:p>
    <w:p>
      <w:r>
        <w:t>🗓️ Daily Focus:</w:t>
      </w:r>
    </w:p>
    <w:p>
      <w:r>
        <w:t>- Mon: Prefix sum — range sum queries, subarray sum basics</w:t>
      </w:r>
    </w:p>
    <w:p>
      <w:r>
        <w:t>- Tue: LeetCode: Subarray Sum Equals K, Running Sum of 1D Array</w:t>
      </w:r>
    </w:p>
    <w:p>
      <w:r>
        <w:t>- Wed: Learn 1D DP — Climbing Stairs (Bottom-up and Top-down)</w:t>
      </w:r>
    </w:p>
    <w:p>
      <w:r>
        <w:t>- Thu: LeetCode: House Robber, Fibonacci variations</w:t>
      </w:r>
    </w:p>
    <w:p>
      <w:r>
        <w:t>- Fri: LeetCode: Best Time to Buy and Sell Stock</w:t>
      </w:r>
    </w:p>
    <w:p>
      <w:r>
        <w:t>- Sat: Practice + Review hash map tricks</w:t>
      </w:r>
    </w:p>
    <w:p>
      <w:r>
        <w:t>- Sun: Mock interview (30 min timed), review notes &amp; mistakes</w:t>
      </w:r>
    </w:p>
    <w:p>
      <w:pPr>
        <w:pStyle w:val="Heading2"/>
      </w:pPr>
      <w:r>
        <w:t>Tips for Success</w:t>
      </w:r>
    </w:p>
    <w:p>
      <w:pPr>
        <w:pStyle w:val="ListBullet"/>
      </w:pPr>
      <w:r>
        <w:t>• ⏱️ Be consistent. 30 minutes daily is powerful if done with focus.</w:t>
      </w:r>
    </w:p>
    <w:p>
      <w:pPr>
        <w:pStyle w:val="ListBullet"/>
      </w:pPr>
      <w:r>
        <w:t>• 🧠 Always review what went wrong in problems — this is where real learning happens.</w:t>
      </w:r>
    </w:p>
    <w:p>
      <w:pPr>
        <w:pStyle w:val="ListBullet"/>
      </w:pPr>
      <w:r>
        <w:t>• 📓 Keep a journal or GitHub repo of your notes and solutions.</w:t>
      </w:r>
    </w:p>
    <w:p>
      <w:pPr>
        <w:pStyle w:val="ListBullet"/>
      </w:pPr>
      <w:r>
        <w:t>• 💬 Explain your code out loud or to a peer. It solidifies understanding.</w:t>
      </w:r>
    </w:p>
    <w:p>
      <w:pPr>
        <w:pStyle w:val="ListBullet"/>
      </w:pPr>
      <w:r>
        <w:t>• 🛠️ Use tools like LeetCode, Exercism, and NeetCode for structured practice.</w:t>
      </w:r>
    </w:p>
    <w:p>
      <w:pPr>
        <w:pStyle w:val="ListBullet"/>
      </w:pPr>
      <w:r>
        <w:t>• 🔁 Revisit older problems — solving them faster is proof of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