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Python Problem Solving Tracker (4 Weeks)</w:t>
      </w:r>
    </w:p>
    <w:p>
      <w:r>
        <w:t>Mark each problem with [x] once solved. Aim to solve one per day, or catch up on weekends.</w:t>
      </w:r>
    </w:p>
    <w:p>
      <w:pPr>
        <w:pStyle w:val="Heading2"/>
      </w:pPr>
      <w:r>
        <w:t>Week 1: Python Basics &amp; Arrays</w:t>
      </w:r>
    </w:p>
    <w:p>
      <w:pPr>
        <w:pStyle w:val="ListBullet"/>
      </w:pPr>
      <w:r>
        <w:t>[ ] Two Sum</w:t>
      </w:r>
    </w:p>
    <w:p>
      <w:pPr>
        <w:pStyle w:val="ListBullet"/>
      </w:pPr>
      <w:r>
        <w:t>[ ] Contains Duplicate</w:t>
      </w:r>
    </w:p>
    <w:p>
      <w:pPr>
        <w:pStyle w:val="ListBullet"/>
      </w:pPr>
      <w:r>
        <w:t>[ ] Valid Anagram</w:t>
      </w:r>
    </w:p>
    <w:p>
      <w:pPr>
        <w:pStyle w:val="ListBullet"/>
      </w:pPr>
      <w:r>
        <w:t>[ ] Maximum Subarray</w:t>
      </w:r>
    </w:p>
    <w:p>
      <w:pPr>
        <w:pStyle w:val="ListBullet"/>
      </w:pPr>
      <w:r>
        <w:t>[ ] Best Time to Buy and Sell Stock</w:t>
      </w:r>
    </w:p>
    <w:p>
      <w:pPr>
        <w:pStyle w:val="ListBullet"/>
      </w:pPr>
      <w:r>
        <w:t>[ ] Merge Sorted Array</w:t>
      </w:r>
    </w:p>
    <w:p>
      <w:pPr>
        <w:pStyle w:val="ListBullet"/>
      </w:pPr>
      <w:r>
        <w:t>[ ] Intersection of Two Arrays II</w:t>
      </w:r>
    </w:p>
    <w:p>
      <w:pPr>
        <w:pStyle w:val="ListBullet"/>
      </w:pPr>
      <w:r>
        <w:t>[ ] Plus One</w:t>
      </w:r>
    </w:p>
    <w:p>
      <w:pPr>
        <w:pStyle w:val="ListBullet"/>
      </w:pPr>
      <w:r>
        <w:t>[ ] Move Zeroes</w:t>
      </w:r>
    </w:p>
    <w:p>
      <w:pPr>
        <w:pStyle w:val="ListBullet"/>
      </w:pPr>
      <w:r>
        <w:t>[ ] Palindrome Check</w:t>
      </w:r>
    </w:p>
    <w:p>
      <w:pPr>
        <w:pStyle w:val="ListBullet"/>
      </w:pPr>
      <w:r>
        <w:t>[ ] Reverse String</w:t>
      </w:r>
    </w:p>
    <w:p>
      <w:pPr>
        <w:pStyle w:val="ListBullet"/>
      </w:pPr>
      <w:r>
        <w:t>[ ] Implement strStr()</w:t>
      </w:r>
    </w:p>
    <w:p>
      <w:pPr>
        <w:pStyle w:val="ListBullet"/>
      </w:pPr>
      <w:r>
        <w:t>[ ] Remove Duplicates from Sorted Array</w:t>
      </w:r>
    </w:p>
    <w:p>
      <w:pPr>
        <w:pStyle w:val="ListBullet"/>
      </w:pPr>
      <w:r>
        <w:t>[ ] Majority Element</w:t>
      </w:r>
    </w:p>
    <w:p>
      <w:pPr>
        <w:pStyle w:val="ListBullet"/>
      </w:pPr>
      <w:r>
        <w:t>[ ] Rotate Array</w:t>
      </w:r>
    </w:p>
    <w:p>
      <w:pPr>
        <w:pStyle w:val="Heading2"/>
      </w:pPr>
      <w:r>
        <w:t>Week 2: Two Pointers &amp; Sliding Window</w:t>
      </w:r>
    </w:p>
    <w:p>
      <w:pPr>
        <w:pStyle w:val="ListBullet"/>
      </w:pPr>
      <w:r>
        <w:t>[ ] Valid Palindrome</w:t>
      </w:r>
    </w:p>
    <w:p>
      <w:pPr>
        <w:pStyle w:val="ListBullet"/>
      </w:pPr>
      <w:r>
        <w:t>[ ] Two Sum II - Input Array Is Sorted</w:t>
      </w:r>
    </w:p>
    <w:p>
      <w:pPr>
        <w:pStyle w:val="ListBullet"/>
      </w:pPr>
      <w:r>
        <w:t>[ ] 3Sum</w:t>
      </w:r>
    </w:p>
    <w:p>
      <w:pPr>
        <w:pStyle w:val="ListBullet"/>
      </w:pPr>
      <w:r>
        <w:t>[ ] Remove Duplicates from Sorted Array II</w:t>
      </w:r>
    </w:p>
    <w:p>
      <w:pPr>
        <w:pStyle w:val="ListBullet"/>
      </w:pPr>
      <w:r>
        <w:t>[ ] Container With Most Water</w:t>
      </w:r>
    </w:p>
    <w:p>
      <w:pPr>
        <w:pStyle w:val="ListBullet"/>
      </w:pPr>
      <w:r>
        <w:t>[ ] Move Zeroes (in-place)</w:t>
      </w:r>
    </w:p>
    <w:p>
      <w:pPr>
        <w:pStyle w:val="ListBullet"/>
      </w:pPr>
      <w:r>
        <w:t>[ ] Minimum Size Subarray Sum</w:t>
      </w:r>
    </w:p>
    <w:p>
      <w:pPr>
        <w:pStyle w:val="ListBullet"/>
      </w:pPr>
      <w:r>
        <w:t>[ ] Longest Substring Without Repeating Characters</w:t>
      </w:r>
    </w:p>
    <w:p>
      <w:pPr>
        <w:pStyle w:val="ListBullet"/>
      </w:pPr>
      <w:r>
        <w:t>[ ] Longest Repeating Character Replacement</w:t>
      </w:r>
    </w:p>
    <w:p>
      <w:pPr>
        <w:pStyle w:val="ListBullet"/>
      </w:pPr>
      <w:r>
        <w:t>[ ] Permutation in String</w:t>
      </w:r>
    </w:p>
    <w:p>
      <w:pPr>
        <w:pStyle w:val="ListBullet"/>
      </w:pPr>
      <w:r>
        <w:t>[ ] Find All Anagrams in a String</w:t>
      </w:r>
    </w:p>
    <w:p>
      <w:pPr>
        <w:pStyle w:val="ListBullet"/>
      </w:pPr>
      <w:r>
        <w:t>[ ] Sliding Window Maximum</w:t>
      </w:r>
    </w:p>
    <w:p>
      <w:pPr>
        <w:pStyle w:val="ListBullet"/>
      </w:pPr>
      <w:r>
        <w:t>[ ] Subarrays with K Different Integers</w:t>
      </w:r>
    </w:p>
    <w:p>
      <w:pPr>
        <w:pStyle w:val="ListBullet"/>
      </w:pPr>
      <w:r>
        <w:t>[ ] Longest Subarray of 1's After Deleting One Element</w:t>
      </w:r>
    </w:p>
    <w:p>
      <w:pPr>
        <w:pStyle w:val="ListBullet"/>
      </w:pPr>
      <w:r>
        <w:t>[ ] Max Consecutive Ones III</w:t>
      </w:r>
    </w:p>
    <w:p>
      <w:pPr>
        <w:pStyle w:val="Heading2"/>
      </w:pPr>
      <w:r>
        <w:t>Week 3: Stacks, Recursion &amp; Heaps</w:t>
      </w:r>
    </w:p>
    <w:p>
      <w:pPr>
        <w:pStyle w:val="ListBullet"/>
      </w:pPr>
      <w:r>
        <w:t>[ ] Valid Parentheses</w:t>
      </w:r>
    </w:p>
    <w:p>
      <w:pPr>
        <w:pStyle w:val="ListBullet"/>
      </w:pPr>
      <w:r>
        <w:t>[ ] Min Stack</w:t>
      </w:r>
    </w:p>
    <w:p>
      <w:pPr>
        <w:pStyle w:val="ListBullet"/>
      </w:pPr>
      <w:r>
        <w:t>[ ] Implement Queue using Stacks</w:t>
      </w:r>
    </w:p>
    <w:p>
      <w:pPr>
        <w:pStyle w:val="ListBullet"/>
      </w:pPr>
      <w:r>
        <w:t>[ ] Evaluate Reverse Polish Notation</w:t>
      </w:r>
    </w:p>
    <w:p>
      <w:pPr>
        <w:pStyle w:val="ListBullet"/>
      </w:pPr>
      <w:r>
        <w:t>[ ] Daily Temperatures</w:t>
      </w:r>
    </w:p>
    <w:p>
      <w:pPr>
        <w:pStyle w:val="ListBullet"/>
      </w:pPr>
      <w:r>
        <w:t>[ ] Next Greater Element I</w:t>
      </w:r>
    </w:p>
    <w:p>
      <w:pPr>
        <w:pStyle w:val="ListBullet"/>
      </w:pPr>
      <w:r>
        <w:t>[ ] Binary Tree Inorder Traversal</w:t>
      </w:r>
    </w:p>
    <w:p>
      <w:pPr>
        <w:pStyle w:val="ListBullet"/>
      </w:pPr>
      <w:r>
        <w:t>[ ] Maximum Depth of Binary Tree</w:t>
      </w:r>
    </w:p>
    <w:p>
      <w:pPr>
        <w:pStyle w:val="ListBullet"/>
      </w:pPr>
      <w:r>
        <w:t>[ ] Invert Binary Tree</w:t>
      </w:r>
    </w:p>
    <w:p>
      <w:pPr>
        <w:pStyle w:val="ListBullet"/>
      </w:pPr>
      <w:r>
        <w:t>[ ] Same Tree</w:t>
      </w:r>
    </w:p>
    <w:p>
      <w:pPr>
        <w:pStyle w:val="ListBullet"/>
      </w:pPr>
      <w:r>
        <w:t>[ ] Top K Frequent Elements</w:t>
      </w:r>
    </w:p>
    <w:p>
      <w:pPr>
        <w:pStyle w:val="ListBullet"/>
      </w:pPr>
      <w:r>
        <w:t>[ ] Kth Largest Element in an Array</w:t>
      </w:r>
    </w:p>
    <w:p>
      <w:pPr>
        <w:pStyle w:val="ListBullet"/>
      </w:pPr>
      <w:r>
        <w:t>[ ] Merge k Sorted Lists</w:t>
      </w:r>
    </w:p>
    <w:p>
      <w:pPr>
        <w:pStyle w:val="ListBullet"/>
      </w:pPr>
      <w:r>
        <w:t>[ ] Letter Combinations of a Phone Number</w:t>
      </w:r>
    </w:p>
    <w:p>
      <w:pPr>
        <w:pStyle w:val="ListBullet"/>
      </w:pPr>
      <w:r>
        <w:t>[ ] Generate Parentheses</w:t>
      </w:r>
    </w:p>
    <w:p>
      <w:pPr>
        <w:pStyle w:val="Heading2"/>
      </w:pPr>
      <w:r>
        <w:t>Week 4: Prefix Sum, Hashing &amp; DP</w:t>
      </w:r>
    </w:p>
    <w:p>
      <w:pPr>
        <w:pStyle w:val="ListBullet"/>
      </w:pPr>
      <w:r>
        <w:t>[ ] Running Sum of 1d Array</w:t>
      </w:r>
    </w:p>
    <w:p>
      <w:pPr>
        <w:pStyle w:val="ListBullet"/>
      </w:pPr>
      <w:r>
        <w:t>[ ] Subarray Sum Equals K</w:t>
      </w:r>
    </w:p>
    <w:p>
      <w:pPr>
        <w:pStyle w:val="ListBullet"/>
      </w:pPr>
      <w:r>
        <w:t>[ ] Find Pivot Index</w:t>
      </w:r>
    </w:p>
    <w:p>
      <w:pPr>
        <w:pStyle w:val="ListBullet"/>
      </w:pPr>
      <w:r>
        <w:t>[ ] Range Sum Query - Immutable</w:t>
      </w:r>
    </w:p>
    <w:p>
      <w:pPr>
        <w:pStyle w:val="ListBullet"/>
      </w:pPr>
      <w:r>
        <w:t>[ ] Climbing Stairs</w:t>
      </w:r>
    </w:p>
    <w:p>
      <w:pPr>
        <w:pStyle w:val="ListBullet"/>
      </w:pPr>
      <w:r>
        <w:t>[ ] House Robber</w:t>
      </w:r>
    </w:p>
    <w:p>
      <w:pPr>
        <w:pStyle w:val="ListBullet"/>
      </w:pPr>
      <w:r>
        <w:t>[ ] Maximum Product Subarray</w:t>
      </w:r>
    </w:p>
    <w:p>
      <w:pPr>
        <w:pStyle w:val="ListBullet"/>
      </w:pPr>
      <w:r>
        <w:t>[ ] Coin Change</w:t>
      </w:r>
    </w:p>
    <w:p>
      <w:pPr>
        <w:pStyle w:val="ListBullet"/>
      </w:pPr>
      <w:r>
        <w:t>[ ] Longest Increasing Subsequence</w:t>
      </w:r>
    </w:p>
    <w:p>
      <w:pPr>
        <w:pStyle w:val="ListBullet"/>
      </w:pPr>
      <w:r>
        <w:t>[ ] Best Time to Buy and Sell Stock with Cooldown</w:t>
      </w:r>
    </w:p>
    <w:p>
      <w:pPr>
        <w:pStyle w:val="ListBullet"/>
      </w:pPr>
      <w:r>
        <w:t>[ ] Partition Equal Subset Sum</w:t>
      </w:r>
    </w:p>
    <w:p>
      <w:pPr>
        <w:pStyle w:val="ListBullet"/>
      </w:pPr>
      <w:r>
        <w:t>[ ] Decode Ways</w:t>
      </w:r>
    </w:p>
    <w:p>
      <w:pPr>
        <w:pStyle w:val="ListBullet"/>
      </w:pPr>
      <w:r>
        <w:t>[ ] Jump Game</w:t>
      </w:r>
    </w:p>
    <w:p>
      <w:pPr>
        <w:pStyle w:val="ListBullet"/>
      </w:pPr>
      <w:r>
        <w:t>[ ] Minimum Path Sum</w:t>
      </w:r>
    </w:p>
    <w:p>
      <w:pPr>
        <w:pStyle w:val="ListBullet"/>
      </w:pPr>
      <w:r>
        <w:t>[ ] Unique Paths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